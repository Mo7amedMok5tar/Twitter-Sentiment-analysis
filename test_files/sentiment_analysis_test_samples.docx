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Sentences for Sentiment Analysis</w:t>
      </w:r>
    </w:p>
    <w:p>
      <w:r>
        <w:t>I love this product! It's amazing.</w:t>
      </w:r>
    </w:p>
    <w:p>
      <w:r>
        <w:t>This is the worst experience I've ever had.</w:t>
      </w:r>
    </w:p>
    <w:p>
      <w:r>
        <w:t>I'm feeling neutral about the situation.</w:t>
      </w:r>
    </w:p>
    <w:p>
      <w:r>
        <w:t>The service was excellent and I will come back again.</w:t>
      </w:r>
    </w:p>
    <w:p>
      <w:r>
        <w:t>I'm really disappointed with the quality.</w:t>
      </w:r>
    </w:p>
    <w:p>
      <w:r>
        <w:t>Fantastic! I couldn't be happier.</w:t>
      </w:r>
    </w:p>
    <w:p>
      <w:r>
        <w:t>It's okay, not the best but not the worst.</w:t>
      </w:r>
    </w:p>
    <w:p>
      <w:r>
        <w:t>I'm excited about the new features.</w:t>
      </w:r>
    </w:p>
    <w:p>
      <w:r>
        <w:t>This is not what I expected at all.</w:t>
      </w:r>
    </w:p>
    <w:p>
      <w:r>
        <w:t>Absolutely terrible, I would not recommend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